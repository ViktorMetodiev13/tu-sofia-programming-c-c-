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Решения на Задачите за Структури, Обединения и Множества</w:t>
      </w:r>
    </w:p>
    <w:p>
      <w:pPr>
        <w:pStyle w:val="Heading2"/>
      </w:pPr>
      <w:r>
        <w:t>Задача 1: Дефиниране на Структура за Студент</w:t>
      </w:r>
    </w:p>
    <w:p>
      <w:r>
        <w:t>```cpp</w:t>
        <w:br/>
        <w:t>#include &lt;iostream&gt;</w:t>
        <w:br/>
        <w:t>#include &lt;vector&gt;</w:t>
        <w:br/>
        <w:t>using namespace std;</w:t>
        <w:br/>
        <w:br/>
        <w:t>struct Student {</w:t>
        <w:br/>
        <w:t xml:space="preserve">    string name;</w:t>
        <w:br/>
        <w:t xml:space="preserve">    int age;</w:t>
        <w:br/>
        <w:t xml:space="preserve">    float grade;</w:t>
        <w:br/>
        <w:t>};</w:t>
        <w:br/>
        <w:br/>
        <w:t>void printHighGrades(const vector&lt;Student&gt;&amp; students) {</w:t>
        <w:br/>
        <w:t xml:space="preserve">    for (const auto&amp; student : students) {</w:t>
        <w:br/>
        <w:t xml:space="preserve">        if (student.grade &gt; 5.0) {</w:t>
        <w:br/>
        <w:t xml:space="preserve">            cout &lt;&lt; student.name &lt;&lt; endl;</w:t>
        <w:br/>
        <w:t xml:space="preserve">        }</w:t>
        <w:br/>
        <w:t xml:space="preserve">    }</w:t>
        <w:br/>
        <w:t>}</w:t>
        <w:br/>
        <w:br/>
        <w:t>int main() {</w:t>
        <w:br/>
        <w:t xml:space="preserve">    vector&lt;Student&gt; students = {</w:t>
        <w:br/>
        <w:t xml:space="preserve">        {"Ivan", 20, 6.0},</w:t>
        <w:br/>
        <w:t xml:space="preserve">        {"Maria", 22, 4.5},</w:t>
        <w:br/>
        <w:t xml:space="preserve">        {"Petar", 21, 5.5}</w:t>
        <w:br/>
        <w:t xml:space="preserve">    };</w:t>
        <w:br/>
        <w:t xml:space="preserve">    printHighGrades(students);</w:t>
        <w:br/>
        <w:t xml:space="preserve">    return 0;</w:t>
        <w:br/>
        <w:t>}</w:t>
        <w:br/>
        <w:t>```</w:t>
      </w:r>
    </w:p>
    <w:p>
      <w:r>
        <w:t>Примерен вход:</w:t>
      </w:r>
    </w:p>
    <w:p>
      <w:r>
        <w:t>Примерен вход:</w:t>
        <w:br/>
        <w:t>- Студенти: Иван (6.0), Мария (4.5), Петър (5.5)</w:t>
      </w:r>
    </w:p>
    <w:p>
      <w:r>
        <w:t>Примерен изход:</w:t>
      </w:r>
    </w:p>
    <w:p>
      <w:r>
        <w:t>Примерен изход:</w:t>
        <w:br/>
        <w:t>Ivan</w:t>
        <w:br/>
        <w:t>Petar</w:t>
      </w:r>
    </w:p>
    <w:p>
      <w:pPr>
        <w:pStyle w:val="Heading2"/>
      </w:pPr>
      <w:r>
        <w:t>Задача 2: Използване на Обединение за Разходи</w:t>
      </w:r>
    </w:p>
    <w:p>
      <w:r>
        <w:t>```cpp</w:t>
        <w:br/>
        <w:t>#include &lt;iostream&gt;</w:t>
        <w:br/>
        <w:t>#include &lt;vector&gt;</w:t>
        <w:br/>
        <w:t>using namespace std;</w:t>
        <w:br/>
        <w:br/>
        <w:t>union Expense {</w:t>
        <w:br/>
        <w:t xml:space="preserve">    float transportCost;</w:t>
        <w:br/>
        <w:t xml:space="preserve">    float foodCost;</w:t>
        <w:br/>
        <w:t>};</w:t>
        <w:br/>
        <w:br/>
        <w:t>struct ExpenseRecord {</w:t>
        <w:br/>
        <w:t xml:space="preserve">    Expense expense;</w:t>
        <w:br/>
        <w:t xml:space="preserve">    bool isTransport;</w:t>
        <w:br/>
        <w:t>};</w:t>
        <w:br/>
        <w:br/>
        <w:t>float calculateTotal(const vector&lt;ExpenseRecord&gt;&amp; records, bool isTransport) {</w:t>
        <w:br/>
        <w:t xml:space="preserve">    float total = 0.0;</w:t>
        <w:br/>
        <w:t xml:space="preserve">    for (const auto&amp; record : records) {</w:t>
        <w:br/>
        <w:t xml:space="preserve">        if (record.isTransport == isTransport) {</w:t>
        <w:br/>
        <w:t xml:space="preserve">            total += isTransport ? record.expense.transportCost : record.expense.foodCost;</w:t>
        <w:br/>
        <w:t xml:space="preserve">        }</w:t>
        <w:br/>
        <w:t xml:space="preserve">    }</w:t>
        <w:br/>
        <w:t xml:space="preserve">    return total;</w:t>
        <w:br/>
        <w:t>}</w:t>
        <w:br/>
        <w:br/>
        <w:t>int main() {</w:t>
        <w:br/>
        <w:t xml:space="preserve">    vector&lt;ExpenseRecord&gt; records = {</w:t>
        <w:br/>
        <w:t xml:space="preserve">        {{10.0}, true},</w:t>
        <w:br/>
        <w:t xml:space="preserve">        {{5.5}, false},</w:t>
        <w:br/>
        <w:t xml:space="preserve">        {{20.0}, true},</w:t>
        <w:br/>
        <w:t xml:space="preserve">        {{15.0}, false}</w:t>
        <w:br/>
        <w:t xml:space="preserve">    };</w:t>
        <w:br/>
        <w:t xml:space="preserve">    cout &lt;&lt; "Total Transport: " &lt;&lt; calculateTotal(records, true) &lt;&lt; endl;</w:t>
        <w:br/>
        <w:t xml:space="preserve">    cout &lt;&lt; "Total Food: " &lt;&lt; calculateTotal(records, false) &lt;&lt; endl;</w:t>
        <w:br/>
        <w:t xml:space="preserve">    return 0;</w:t>
        <w:br/>
        <w:t>}</w:t>
        <w:br/>
        <w:t>```</w:t>
      </w:r>
    </w:p>
    <w:p>
      <w:r>
        <w:t>Примерен вход:</w:t>
      </w:r>
    </w:p>
    <w:p>
      <w:r>
        <w:t>Примерен вход:</w:t>
        <w:br/>
        <w:t>- Разходи: Транспорт (10.0), Храна (5.5), Транспорт (20.0), Храна (15.0)</w:t>
      </w:r>
    </w:p>
    <w:p>
      <w:r>
        <w:t>Примерен изход:</w:t>
      </w:r>
    </w:p>
    <w:p>
      <w:r>
        <w:t>Примерен изход:</w:t>
        <w:br/>
        <w:t>Total Transport: 30</w:t>
        <w:br/>
        <w:t>Total Food: 20.5</w:t>
      </w:r>
    </w:p>
    <w:p>
      <w:pPr>
        <w:pStyle w:val="Heading2"/>
      </w:pPr>
      <w:r>
        <w:t>Задача 3: Операции с Множества</w:t>
      </w:r>
    </w:p>
    <w:p>
      <w:r>
        <w:t>```cpp</w:t>
        <w:br/>
        <w:t>#include &lt;iostream&gt;</w:t>
        <w:br/>
        <w:t>#include &lt;set&gt;</w:t>
        <w:br/>
        <w:t>using namespace std;</w:t>
        <w:br/>
        <w:br/>
        <w:t>void printSet(const set&lt;int&gt;&amp; s) {</w:t>
        <w:br/>
        <w:t xml:space="preserve">    for (int x : s) {</w:t>
        <w:br/>
        <w:t xml:space="preserve">        cout &lt;&lt; x &lt;&lt; " ";</w:t>
        <w:br/>
        <w:t xml:space="preserve">    }</w:t>
        <w:br/>
        <w:t xml:space="preserve">    cout &lt;&lt; endl;</w:t>
        <w:br/>
        <w:t>}</w:t>
        <w:br/>
        <w:br/>
        <w:t>int main() {</w:t>
        <w:br/>
        <w:t xml:space="preserve">    set&lt;int&gt; even = {2, 4, 6, 8, 10, 12, 14, 16, 18, 20};</w:t>
        <w:br/>
        <w:t xml:space="preserve">    set&lt;int&gt; odd = {1, 3, 5, 7, 9, 11, 13, 15, 17, 19};</w:t>
        <w:br/>
        <w:br/>
        <w:t xml:space="preserve">    set&lt;int&gt; unionSet = even;</w:t>
        <w:br/>
        <w:t xml:space="preserve">    unionSet.insert(odd.begin(), odd.end());</w:t>
        <w:br/>
        <w:t xml:space="preserve">    cout &lt;&lt; "Union: ";</w:t>
        <w:br/>
        <w:t xml:space="preserve">    printSet(unionSet);</w:t>
        <w:br/>
        <w:br/>
        <w:t xml:space="preserve">    set&lt;int&gt; intersectionSet;</w:t>
        <w:br/>
        <w:t xml:space="preserve">    for (int x : even) {</w:t>
        <w:br/>
        <w:t xml:space="preserve">        if (odd.count(x)) {</w:t>
        <w:br/>
        <w:t xml:space="preserve">            intersectionSet.insert(x);</w:t>
        <w:br/>
        <w:t xml:space="preserve">        }</w:t>
        <w:br/>
        <w:t xml:space="preserve">    }</w:t>
        <w:br/>
        <w:t xml:space="preserve">    cout &lt;&lt; "Intersection: ";</w:t>
        <w:br/>
        <w:t xml:space="preserve">    printSet(intersectionSet);</w:t>
        <w:br/>
        <w:br/>
        <w:t xml:space="preserve">    set&lt;int&gt; symmetricDifferenceSet = unionSet;</w:t>
        <w:br/>
        <w:t xml:space="preserve">    for (int x : intersectionSet) {</w:t>
        <w:br/>
        <w:t xml:space="preserve">        symmetricDifferenceSet.erase(x);</w:t>
        <w:br/>
        <w:t xml:space="preserve">    }</w:t>
        <w:br/>
        <w:t xml:space="preserve">    cout &lt;&lt; "Symmetric Difference: ";</w:t>
        <w:br/>
        <w:t xml:space="preserve">    printSet(symmetricDifferenceSet);</w:t>
        <w:br/>
        <w:br/>
        <w:t xml:space="preserve">    return 0;</w:t>
        <w:br/>
        <w:t>}</w:t>
        <w:br/>
        <w:t>```</w:t>
      </w:r>
    </w:p>
    <w:p>
      <w:r>
        <w:t>Примерен вход:</w:t>
      </w:r>
    </w:p>
    <w:p>
      <w:r>
        <w:t>Примерен вход:</w:t>
        <w:br/>
        <w:t>Четни числа от 2 до 20; нечетни числа от 1 до 19.</w:t>
      </w:r>
    </w:p>
    <w:p>
      <w:r>
        <w:t>Примерен изход:</w:t>
      </w:r>
    </w:p>
    <w:p>
      <w:r>
        <w:t>Примерен изход:</w:t>
        <w:br/>
        <w:t>Union: 1 2 3 ... 20</w:t>
        <w:br/>
        <w:t xml:space="preserve">Intersection: </w:t>
        <w:br/>
        <w:t>Symmetric Difference: 1 3 5 ... 20</w:t>
      </w:r>
    </w:p>
    <w:p>
      <w:pPr>
        <w:pStyle w:val="Heading2"/>
      </w:pPr>
      <w:r>
        <w:t>Задача 4: Комплексни Структури и Сортиране</w:t>
      </w:r>
    </w:p>
    <w:p>
      <w:r>
        <w:t>```cpp</w:t>
        <w:br/>
        <w:t>#include &lt;iostream&gt;</w:t>
        <w:br/>
        <w:t>#include &lt;vector&gt;</w:t>
        <w:br/>
        <w:t>#include &lt;algorithm&gt;</w:t>
        <w:br/>
        <w:t>using namespace std;</w:t>
        <w:br/>
        <w:br/>
        <w:t>struct Employee {</w:t>
        <w:br/>
        <w:t xml:space="preserve">    string name;</w:t>
        <w:br/>
        <w:t xml:space="preserve">    string position;</w:t>
        <w:br/>
        <w:t xml:space="preserve">    float salary;</w:t>
        <w:br/>
        <w:t>};</w:t>
        <w:br/>
        <w:br/>
        <w:t>bool compareSalary(const Employee&amp; a, const Employee&amp; b) {</w:t>
        <w:br/>
        <w:t xml:space="preserve">    return a.salary &lt; b.salary;</w:t>
        <w:br/>
        <w:t>}</w:t>
        <w:br/>
        <w:br/>
        <w:t>void printManagers(const vector&lt;Employee&gt;&amp; employees) {</w:t>
        <w:br/>
        <w:t xml:space="preserve">    for (const auto&amp; emp : employees) {</w:t>
        <w:br/>
        <w:t xml:space="preserve">        if (emp.position == "Manager") {</w:t>
        <w:br/>
        <w:t xml:space="preserve">            cout &lt;&lt; emp.name &lt;&lt; ": " &lt;&lt; emp.salary &lt;&lt; endl;</w:t>
        <w:br/>
        <w:t xml:space="preserve">        }</w:t>
        <w:br/>
        <w:t xml:space="preserve">    }</w:t>
        <w:br/>
        <w:t>}</w:t>
        <w:br/>
        <w:br/>
        <w:t>int main() {</w:t>
        <w:br/>
        <w:t xml:space="preserve">    vector&lt;Employee&gt; employees = {</w:t>
        <w:br/>
        <w:t xml:space="preserve">        {"Ivan", "Manager", 2500},</w:t>
        <w:br/>
        <w:t xml:space="preserve">        {"Maria", "Developer", 2000},</w:t>
        <w:br/>
        <w:t xml:space="preserve">        {"Petar", "Manager", 3000},</w:t>
        <w:br/>
        <w:t xml:space="preserve">        {"Georgi", "Designer", 1800}</w:t>
        <w:br/>
        <w:t xml:space="preserve">    };</w:t>
        <w:br/>
        <w:br/>
        <w:t xml:space="preserve">    sort(employees.begin(), employees.end(), compareSalary);</w:t>
        <w:br/>
        <w:t xml:space="preserve">    cout &lt;&lt; "Managers sorted by salary:" &lt;&lt; endl;</w:t>
        <w:br/>
        <w:t xml:space="preserve">    printManagers(employees);</w:t>
        <w:br/>
        <w:t xml:space="preserve">    return 0;</w:t>
        <w:br/>
        <w:t>}</w:t>
        <w:br/>
        <w:t>```</w:t>
      </w:r>
    </w:p>
    <w:p>
      <w:r>
        <w:t>Примерен вход:</w:t>
      </w:r>
    </w:p>
    <w:p>
      <w:r>
        <w:t>Примерен вход:</w:t>
        <w:br/>
        <w:t>Служители: Иван (Мениджър, 2500), Мария (Програмист, 2000), Петър (Мениджър, 3000), Георги (Дизайнер, 1800)</w:t>
      </w:r>
    </w:p>
    <w:p>
      <w:r>
        <w:t>Примерен изход:</w:t>
      </w:r>
    </w:p>
    <w:p>
      <w:r>
        <w:t>Примерен изход:</w:t>
        <w:br/>
        <w:t>Managers sorted by salary:</w:t>
        <w:br/>
        <w:t>Ivan: 2500</w:t>
        <w:br/>
        <w:t>Petar: 3000</w:t>
      </w:r>
    </w:p>
    <w:p>
      <w:pPr>
        <w:pStyle w:val="Heading2"/>
      </w:pPr>
      <w:r>
        <w:t>Задача 5: Управление на Списък със Студенти и Оценки</w:t>
      </w:r>
    </w:p>
    <w:p>
      <w:r>
        <w:t>```cpp</w:t>
        <w:br/>
        <w:t>#include &lt;iostream&gt;</w:t>
        <w:br/>
        <w:t>#include &lt;vector&gt;</w:t>
        <w:br/>
        <w:t>#include &lt;set&gt;</w:t>
        <w:br/>
        <w:t>using namespace std;</w:t>
        <w:br/>
        <w:br/>
        <w:t>struct Student {</w:t>
        <w:br/>
        <w:t xml:space="preserve">    string name;</w:t>
        <w:br/>
        <w:t xml:space="preserve">    vector&lt;float&gt; grades;</w:t>
        <w:br/>
        <w:t xml:space="preserve">    float averageGrade;</w:t>
        <w:br/>
        <w:t>};</w:t>
        <w:br/>
        <w:br/>
        <w:t>float calculateAverage(const vector&lt;float&gt;&amp; grades) {</w:t>
        <w:br/>
        <w:t xml:space="preserve">    float sum = 0;</w:t>
        <w:br/>
        <w:t xml:space="preserve">    for (float grade : grades) {</w:t>
        <w:br/>
        <w:t xml:space="preserve">        sum += grade;</w:t>
        <w:br/>
        <w:t xml:space="preserve">    }</w:t>
        <w:br/>
        <w:t xml:space="preserve">    return grades.empty() ? 0 : sum / grades.size();</w:t>
        <w:br/>
        <w:t>}</w:t>
        <w:br/>
        <w:br/>
        <w:t>void printTopStudents(vector&lt;Student&gt;&amp; students) {</w:t>
        <w:br/>
        <w:t xml:space="preserve">    set&lt;string&gt; topStudents;</w:t>
        <w:br/>
        <w:t xml:space="preserve">    for (auto&amp; student : students) {</w:t>
        <w:br/>
        <w:t xml:space="preserve">        student.averageGrade = calculateAverage(student.grades);</w:t>
        <w:br/>
        <w:t xml:space="preserve">        if (student.averageGrade &gt; 5.5) {</w:t>
        <w:br/>
        <w:t xml:space="preserve">            topStudents.insert(student.name);</w:t>
        <w:br/>
        <w:t xml:space="preserve">        }</w:t>
        <w:br/>
        <w:t xml:space="preserve">    }</w:t>
        <w:br/>
        <w:t xml:space="preserve">    for (const auto&amp; name : topStudents) {</w:t>
        <w:br/>
        <w:t xml:space="preserve">        cout &lt;&lt; name &lt;&lt; endl;</w:t>
        <w:br/>
        <w:t xml:space="preserve">    }</w:t>
        <w:br/>
        <w:t>}</w:t>
        <w:br/>
        <w:br/>
        <w:t>int main() {</w:t>
        <w:br/>
        <w:t xml:space="preserve">    vector&lt;Student&gt; students = {</w:t>
        <w:br/>
        <w:t xml:space="preserve">        {"Ivan", {6.0, 5.0, 5.5}},</w:t>
        <w:br/>
        <w:t xml:space="preserve">        {"Maria", {4.0, 5.5, 5.0}},</w:t>
        <w:br/>
        <w:t xml:space="preserve">        {"Petar", {6.0, 6.0, 5.5}}</w:t>
        <w:br/>
        <w:t xml:space="preserve">    };</w:t>
        <w:br/>
        <w:t xml:space="preserve">    printTopStudents(students);</w:t>
        <w:br/>
        <w:t xml:space="preserve">    return 0;</w:t>
        <w:br/>
        <w:t>}</w:t>
        <w:br/>
        <w:t>```</w:t>
      </w:r>
    </w:p>
    <w:p>
      <w:r>
        <w:t>Примерен вход:</w:t>
      </w:r>
    </w:p>
    <w:p>
      <w:r>
        <w:t>Примерен вход:</w:t>
        <w:br/>
        <w:t>Студенти: Иван (оценки: 6.0, 5.0, 5.5), Мария (4.0, 5.5, 5.0), Петър (6.0, 6.0, 5.5)</w:t>
      </w:r>
    </w:p>
    <w:p>
      <w:r>
        <w:t>Примерен изход:</w:t>
      </w:r>
    </w:p>
    <w:p>
      <w:r>
        <w:t>Примерен изход:</w:t>
        <w:br/>
        <w:t>Ivan</w:t>
        <w:br/>
        <w:t>Petar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