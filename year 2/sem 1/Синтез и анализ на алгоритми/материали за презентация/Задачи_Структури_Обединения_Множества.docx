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B4DA" w14:textId="77777777" w:rsidR="0025153D" w:rsidRDefault="00000000" w:rsidP="0099764F">
      <w:pPr>
        <w:pStyle w:val="Heading1"/>
        <w:jc w:val="center"/>
        <w:rPr>
          <w:sz w:val="40"/>
          <w:szCs w:val="40"/>
        </w:rPr>
      </w:pPr>
      <w:r w:rsidRPr="0099764F">
        <w:rPr>
          <w:sz w:val="40"/>
          <w:szCs w:val="40"/>
        </w:rPr>
        <w:t xml:space="preserve">Задачи за </w:t>
      </w:r>
      <w:proofErr w:type="spellStart"/>
      <w:r w:rsidRPr="0099764F">
        <w:rPr>
          <w:sz w:val="40"/>
          <w:szCs w:val="40"/>
        </w:rPr>
        <w:t>Структури</w:t>
      </w:r>
      <w:proofErr w:type="spellEnd"/>
      <w:r w:rsidRPr="0099764F">
        <w:rPr>
          <w:sz w:val="40"/>
          <w:szCs w:val="40"/>
        </w:rPr>
        <w:t xml:space="preserve">, </w:t>
      </w:r>
      <w:proofErr w:type="spellStart"/>
      <w:r w:rsidRPr="0099764F">
        <w:rPr>
          <w:sz w:val="40"/>
          <w:szCs w:val="40"/>
        </w:rPr>
        <w:t>Обединения</w:t>
      </w:r>
      <w:proofErr w:type="spellEnd"/>
      <w:r w:rsidRPr="0099764F">
        <w:rPr>
          <w:sz w:val="40"/>
          <w:szCs w:val="40"/>
        </w:rPr>
        <w:t xml:space="preserve"> и Множества</w:t>
      </w:r>
    </w:p>
    <w:p w14:paraId="48457921" w14:textId="77777777" w:rsidR="0099764F" w:rsidRDefault="0099764F" w:rsidP="0099764F"/>
    <w:p w14:paraId="667241FE" w14:textId="77777777" w:rsidR="0099764F" w:rsidRPr="0099764F" w:rsidRDefault="0099764F" w:rsidP="0099764F"/>
    <w:p w14:paraId="188932B5" w14:textId="5DA0365C" w:rsidR="0099764F" w:rsidRPr="0099764F" w:rsidRDefault="00000000" w:rsidP="0099764F">
      <w:pPr>
        <w:pStyle w:val="Heading2"/>
        <w:rPr>
          <w:lang w:val="bg-BG"/>
        </w:rPr>
      </w:pPr>
      <w:r>
        <w:t xml:space="preserve">Задача 1: Дефиниране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Студент</w:t>
      </w:r>
      <w:proofErr w:type="spellEnd"/>
    </w:p>
    <w:p w14:paraId="3A2C7EFF" w14:textId="77777777" w:rsidR="0025153D" w:rsidRDefault="00000000">
      <w:pPr>
        <w:rPr>
          <w:lang w:val="bg-BG"/>
        </w:rPr>
      </w:pPr>
      <w:proofErr w:type="spellStart"/>
      <w:r>
        <w:t>Описание</w:t>
      </w:r>
      <w:proofErr w:type="spellEnd"/>
      <w:r>
        <w:t xml:space="preserve">: </w:t>
      </w:r>
      <w:proofErr w:type="spellStart"/>
      <w:r>
        <w:t>Дефинирайте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с име `Student`, която съдържа полета за име (`name`), възраст (`age`) и оценка (`grade`). Напишете функция, която приема масив от студенти и извежда имената на всички студенти с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5.</w:t>
      </w:r>
    </w:p>
    <w:p w14:paraId="3D8A31B8" w14:textId="77777777" w:rsidR="0099764F" w:rsidRPr="0099764F" w:rsidRDefault="0099764F">
      <w:pPr>
        <w:rPr>
          <w:lang w:val="bg-BG"/>
        </w:rPr>
      </w:pPr>
    </w:p>
    <w:p w14:paraId="25828BC8" w14:textId="79A22CDE" w:rsidR="0099764F" w:rsidRPr="0099764F" w:rsidRDefault="00000000" w:rsidP="0099764F">
      <w:pPr>
        <w:pStyle w:val="Heading2"/>
        <w:rPr>
          <w:lang w:val="bg-BG"/>
        </w:rPr>
      </w:pPr>
      <w:proofErr w:type="spellStart"/>
      <w:r>
        <w:t>Задача</w:t>
      </w:r>
      <w:proofErr w:type="spellEnd"/>
      <w:r>
        <w:t xml:space="preserve"> 2: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Обединение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Разходи</w:t>
      </w:r>
      <w:proofErr w:type="spellEnd"/>
    </w:p>
    <w:p w14:paraId="040E3A40" w14:textId="6FD3A58A" w:rsidR="0025153D" w:rsidRDefault="00000000">
      <w:pPr>
        <w:rPr>
          <w:lang w:val="bg-BG"/>
        </w:rPr>
      </w:pPr>
      <w:proofErr w:type="spellStart"/>
      <w:r>
        <w:t>Описание</w:t>
      </w:r>
      <w:proofErr w:type="spellEnd"/>
      <w:r>
        <w:t xml:space="preserve">: </w:t>
      </w:r>
      <w:proofErr w:type="spellStart"/>
      <w:r>
        <w:t>Дефинирайте</w:t>
      </w:r>
      <w:proofErr w:type="spellEnd"/>
      <w:r>
        <w:t xml:space="preserve"> </w:t>
      </w:r>
      <w:proofErr w:type="spellStart"/>
      <w:r>
        <w:t>обединение</w:t>
      </w:r>
      <w:proofErr w:type="spellEnd"/>
      <w:r>
        <w:t xml:space="preserve"> `Expense`, което съдържа две възможности за разходи: транспортни (`transportCost`) и хранителни (`foodCost`). Напишете функция, която получава масив от разходи и пресмята общите транспортни и хранителни разходи, като използва съответните </w:t>
      </w:r>
      <w:proofErr w:type="spellStart"/>
      <w:r>
        <w:t>типове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категория</w:t>
      </w:r>
      <w:proofErr w:type="spellEnd"/>
      <w:r>
        <w:t>.</w:t>
      </w:r>
    </w:p>
    <w:p w14:paraId="7EAF6136" w14:textId="77777777" w:rsidR="0099764F" w:rsidRPr="0099764F" w:rsidRDefault="0099764F">
      <w:pPr>
        <w:rPr>
          <w:lang w:val="bg-BG"/>
        </w:rPr>
      </w:pPr>
    </w:p>
    <w:p w14:paraId="5A6BEFAD" w14:textId="173B372A" w:rsidR="0099764F" w:rsidRPr="0099764F" w:rsidRDefault="00000000" w:rsidP="0099764F">
      <w:pPr>
        <w:pStyle w:val="Heading2"/>
        <w:rPr>
          <w:lang w:val="bg-BG"/>
        </w:rPr>
      </w:pPr>
      <w:proofErr w:type="spellStart"/>
      <w:r>
        <w:t>Задача</w:t>
      </w:r>
      <w:proofErr w:type="spellEnd"/>
      <w:r>
        <w:t xml:space="preserve"> 3: </w:t>
      </w:r>
      <w:proofErr w:type="spellStart"/>
      <w:r>
        <w:t>Операции</w:t>
      </w:r>
      <w:proofErr w:type="spellEnd"/>
      <w:r>
        <w:t xml:space="preserve"> с Множества</w:t>
      </w:r>
    </w:p>
    <w:p w14:paraId="55E6F3D8" w14:textId="1C3939D2" w:rsidR="0025153D" w:rsidRDefault="00000000">
      <w:pPr>
        <w:rPr>
          <w:lang w:val="bg-BG"/>
        </w:rPr>
      </w:pPr>
      <w:proofErr w:type="spellStart"/>
      <w:r>
        <w:t>Описание</w:t>
      </w:r>
      <w:proofErr w:type="spellEnd"/>
      <w:r>
        <w:t xml:space="preserve">: </w:t>
      </w:r>
      <w:proofErr w:type="spellStart"/>
      <w:r>
        <w:t>Създайте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 xml:space="preserve"> от цели числа: едното съдържа всички четни числа между 1 и 20, а другото – всички нечетни числа между 1 и 20. Напишете функция, която връща тяхното обединение, </w:t>
      </w:r>
      <w:proofErr w:type="spellStart"/>
      <w:r>
        <w:t>пресичане</w:t>
      </w:r>
      <w:proofErr w:type="spellEnd"/>
      <w:r>
        <w:t xml:space="preserve"> и </w:t>
      </w:r>
      <w:proofErr w:type="spellStart"/>
      <w:r>
        <w:t>симетрична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>.</w:t>
      </w:r>
    </w:p>
    <w:p w14:paraId="7738561E" w14:textId="77777777" w:rsidR="0099764F" w:rsidRPr="0099764F" w:rsidRDefault="0099764F">
      <w:pPr>
        <w:rPr>
          <w:lang w:val="bg-BG"/>
        </w:rPr>
      </w:pPr>
    </w:p>
    <w:p w14:paraId="38710B02" w14:textId="55C014B5" w:rsidR="0099764F" w:rsidRPr="0099764F" w:rsidRDefault="00000000" w:rsidP="0099764F">
      <w:pPr>
        <w:pStyle w:val="Heading2"/>
        <w:rPr>
          <w:lang w:val="bg-BG"/>
        </w:rPr>
      </w:pPr>
      <w:proofErr w:type="spellStart"/>
      <w:r>
        <w:t>Задача</w:t>
      </w:r>
      <w:proofErr w:type="spellEnd"/>
      <w:r>
        <w:t xml:space="preserve"> 4: </w:t>
      </w:r>
      <w:proofErr w:type="spellStart"/>
      <w:r>
        <w:t>Комплексни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и </w:t>
      </w:r>
      <w:proofErr w:type="spellStart"/>
      <w:r>
        <w:t>Сортиране</w:t>
      </w:r>
      <w:proofErr w:type="spellEnd"/>
    </w:p>
    <w:p w14:paraId="17188A76" w14:textId="79D69723" w:rsidR="0025153D" w:rsidRDefault="00000000">
      <w:pPr>
        <w:rPr>
          <w:lang w:val="bg-BG"/>
        </w:rPr>
      </w:pPr>
      <w:proofErr w:type="spellStart"/>
      <w:r>
        <w:t>Описание</w:t>
      </w:r>
      <w:proofErr w:type="spellEnd"/>
      <w:r>
        <w:t xml:space="preserve">: </w:t>
      </w:r>
      <w:proofErr w:type="spellStart"/>
      <w:r>
        <w:t>Дефинирайте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`Employee`, която съдържа име (`name`), позиция (`position`), и заплата (`salary`). Напишете функция, която приема масив от служители и ги сортира по заплата във възходящ ред. Функцията трябва също така да филтрира само </w:t>
      </w:r>
      <w:proofErr w:type="spellStart"/>
      <w:r>
        <w:t>служителите</w:t>
      </w:r>
      <w:proofErr w:type="spellEnd"/>
      <w:r>
        <w:t xml:space="preserve"> с </w:t>
      </w:r>
      <w:proofErr w:type="spellStart"/>
      <w:r>
        <w:t>позиция</w:t>
      </w:r>
      <w:proofErr w:type="spellEnd"/>
      <w:r>
        <w:t xml:space="preserve"> „</w:t>
      </w:r>
      <w:proofErr w:type="spellStart"/>
      <w:proofErr w:type="gramStart"/>
      <w:r>
        <w:t>мениджър</w:t>
      </w:r>
      <w:proofErr w:type="spellEnd"/>
      <w:r>
        <w:t>“</w:t>
      </w:r>
      <w:proofErr w:type="gramEnd"/>
      <w:r>
        <w:t>.</w:t>
      </w:r>
    </w:p>
    <w:p w14:paraId="6738B205" w14:textId="77777777" w:rsidR="0099764F" w:rsidRPr="0099764F" w:rsidRDefault="0099764F">
      <w:pPr>
        <w:rPr>
          <w:lang w:val="bg-BG"/>
        </w:rPr>
      </w:pPr>
    </w:p>
    <w:p w14:paraId="5B5D1524" w14:textId="05124E60" w:rsidR="0099764F" w:rsidRPr="0099764F" w:rsidRDefault="00000000" w:rsidP="0099764F">
      <w:pPr>
        <w:pStyle w:val="Heading2"/>
        <w:rPr>
          <w:lang w:val="bg-BG"/>
        </w:rPr>
      </w:pPr>
      <w:proofErr w:type="spellStart"/>
      <w:r>
        <w:t>Задача</w:t>
      </w:r>
      <w:proofErr w:type="spellEnd"/>
      <w:r>
        <w:t xml:space="preserve"> 5: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и </w:t>
      </w:r>
      <w:proofErr w:type="spellStart"/>
      <w:r>
        <w:t>Оценки</w:t>
      </w:r>
      <w:proofErr w:type="spellEnd"/>
    </w:p>
    <w:p w14:paraId="3500D6A2" w14:textId="63C017C7" w:rsidR="0025153D" w:rsidRDefault="00000000">
      <w:proofErr w:type="spellStart"/>
      <w:r>
        <w:t>Описание</w:t>
      </w:r>
      <w:proofErr w:type="spellEnd"/>
      <w:r>
        <w:t xml:space="preserve">: </w:t>
      </w:r>
      <w:proofErr w:type="spellStart"/>
      <w:r>
        <w:t>Дефинирайте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`Student` със следните полета: име (`name`), списък от оценки (`grades`) и обща средна оценка (`averageGrade`). Напишете функция, която приема масив от студенти, пресмята средната оценка за всеки студент, и извежда имената на всички студенти с оценка над 5.5. Използвайте множество за съхранение на имената, за да гарантирате, че няма дублирани записи.</w:t>
      </w:r>
    </w:p>
    <w:sectPr w:rsidR="00251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9682386">
    <w:abstractNumId w:val="8"/>
  </w:num>
  <w:num w:numId="2" w16cid:durableId="2018917470">
    <w:abstractNumId w:val="6"/>
  </w:num>
  <w:num w:numId="3" w16cid:durableId="842277074">
    <w:abstractNumId w:val="5"/>
  </w:num>
  <w:num w:numId="4" w16cid:durableId="1168669786">
    <w:abstractNumId w:val="4"/>
  </w:num>
  <w:num w:numId="5" w16cid:durableId="1402215285">
    <w:abstractNumId w:val="7"/>
  </w:num>
  <w:num w:numId="6" w16cid:durableId="1544556387">
    <w:abstractNumId w:val="3"/>
  </w:num>
  <w:num w:numId="7" w16cid:durableId="1162502689">
    <w:abstractNumId w:val="2"/>
  </w:num>
  <w:num w:numId="8" w16cid:durableId="1705206212">
    <w:abstractNumId w:val="1"/>
  </w:num>
  <w:num w:numId="9" w16cid:durableId="72872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53D"/>
    <w:rsid w:val="0029639D"/>
    <w:rsid w:val="002C3DD1"/>
    <w:rsid w:val="00326F90"/>
    <w:rsid w:val="009976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87129"/>
  <w14:defaultImageDpi w14:val="300"/>
  <w15:docId w15:val="{C487DF04-761F-4F83-B768-865C64D5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Viktor Metodiev</cp:lastModifiedBy>
  <cp:revision>2</cp:revision>
  <dcterms:created xsi:type="dcterms:W3CDTF">2013-12-23T23:15:00Z</dcterms:created>
  <dcterms:modified xsi:type="dcterms:W3CDTF">2024-11-01T12:58:00Z</dcterms:modified>
  <cp:category/>
</cp:coreProperties>
</file>